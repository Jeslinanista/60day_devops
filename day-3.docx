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39F" w:rsidRDefault="00DC0650">
      <w:pPr>
        <w:pStyle w:val="Heading1"/>
      </w:pPr>
      <w:r>
        <w:t>Day 3 – #60DaysOfDevOps Challenge</w:t>
      </w:r>
    </w:p>
    <w:p w:rsidR="0027139F" w:rsidRDefault="00DC0650">
      <w:r>
        <w:t>Today's focus was mastering Git fundamentals, including branch operations, merging strategies, conflict resolution, and working with Git history. Here's a breakdown of the challenges completed:</w:t>
      </w:r>
    </w:p>
    <w:p w:rsidR="0027139F" w:rsidRDefault="00DC0650">
      <w:pPr>
        <w:pStyle w:val="Heading2"/>
      </w:pPr>
      <w:r>
        <w:t>✅</w:t>
      </w:r>
      <w:r>
        <w:t xml:space="preserve"> Challenge 1: Clone Your </w:t>
      </w:r>
      <w:r>
        <w:t>Fork</w:t>
      </w:r>
    </w:p>
    <w:p w:rsidR="0027139F" w:rsidRDefault="00DC0650">
      <w:r>
        <w:t>Use the terminal to clone your forked GitHub repository:</w:t>
      </w:r>
      <w:r>
        <w:br/>
        <w:t xml:space="preserve">git clone </w:t>
      </w:r>
      <w:hyperlink r:id="rId6" w:history="1">
        <w:r w:rsidR="00C10D1D" w:rsidRPr="00431AF1">
          <w:rPr>
            <w:rStyle w:val="Hyperlink"/>
          </w:rPr>
          <w:t>https://github.com/Jeslinanista/eks-auto-mode-workshop.git</w:t>
        </w:r>
      </w:hyperlink>
    </w:p>
    <w:p w:rsidR="00C10D1D" w:rsidRDefault="00C10D1D">
      <w:r>
        <w:rPr>
          <w:noProof/>
        </w:rPr>
        <w:drawing>
          <wp:inline distT="0" distB="0" distL="0" distR="0">
            <wp:extent cx="5486400" cy="2897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39F" w:rsidRDefault="00DC0650">
      <w:pPr>
        <w:pStyle w:val="Heading2"/>
      </w:pPr>
      <w:r>
        <w:t>✅</w:t>
      </w:r>
      <w:r>
        <w:t xml:space="preserve"> Challenge 2: Create a Feature Branch</w:t>
      </w:r>
    </w:p>
    <w:p w:rsidR="0027139F" w:rsidRDefault="00DC0650">
      <w:r>
        <w:t>Create and switch to a new branch:</w:t>
      </w:r>
      <w:r>
        <w:br/>
        <w:t>git checkout -b feature-branch</w:t>
      </w:r>
    </w:p>
    <w:p w:rsidR="00C10D1D" w:rsidRDefault="00C10D1D">
      <w:r>
        <w:rPr>
          <w:noProof/>
        </w:rPr>
        <w:lastRenderedPageBreak/>
        <w:drawing>
          <wp:inline distT="0" distB="0" distL="0" distR="0">
            <wp:extent cx="5486400" cy="529194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39F" w:rsidRDefault="00DC0650">
      <w:pPr>
        <w:pStyle w:val="Heading2"/>
      </w:pPr>
      <w:r>
        <w:t>✅</w:t>
      </w:r>
      <w:r>
        <w:t xml:space="preserve"> Challenge 3: Make </w:t>
      </w:r>
      <w:r>
        <w:t>a Change</w:t>
      </w:r>
    </w:p>
    <w:p w:rsidR="0027139F" w:rsidRDefault="00DC0650">
      <w:r>
        <w:t>Add a new file with a greeting:</w:t>
      </w:r>
      <w:r>
        <w:br/>
        <w:t>echo "Hello from Jeslin's feature branch!" &gt; jeslin.txt</w:t>
      </w:r>
      <w:r>
        <w:br/>
        <w:t>git add jeslin.txt</w:t>
      </w:r>
      <w:r>
        <w:br/>
        <w:t>git commit -m "Added jeslin.txt with a greeting"</w:t>
      </w:r>
    </w:p>
    <w:p w:rsidR="00C10D1D" w:rsidRDefault="00C10D1D">
      <w:r>
        <w:rPr>
          <w:noProof/>
        </w:rPr>
        <w:lastRenderedPageBreak/>
        <w:drawing>
          <wp:inline distT="0" distB="0" distL="0" distR="0">
            <wp:extent cx="5486400" cy="449262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9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139F" w:rsidRDefault="00DC0650">
      <w:pPr>
        <w:pStyle w:val="Heading2"/>
      </w:pPr>
      <w:r>
        <w:t>✅</w:t>
      </w:r>
      <w:r>
        <w:t xml:space="preserve"> Challenge 4: Push the Branch</w:t>
      </w:r>
    </w:p>
    <w:p w:rsidR="0027139F" w:rsidRDefault="00DC0650">
      <w:r>
        <w:t>Push the new branch to GitHub:</w:t>
      </w:r>
      <w:r>
        <w:br/>
        <w:t>git push origin feature-branc</w:t>
      </w:r>
      <w:r>
        <w:t>h</w:t>
      </w:r>
    </w:p>
    <w:p w:rsidR="0027139F" w:rsidRDefault="00DC0650">
      <w:pPr>
        <w:pStyle w:val="Heading2"/>
      </w:pPr>
      <w:r>
        <w:t>✅</w:t>
      </w:r>
      <w:r>
        <w:t xml:space="preserve"> Challenge 5: Open a Pull Request</w:t>
      </w:r>
    </w:p>
    <w:p w:rsidR="0027139F" w:rsidRDefault="00DC0650">
      <w:r>
        <w:t>Navigate to your GitHub repository, and open a Pull Request from `feature-branch` to `main`.</w:t>
      </w:r>
    </w:p>
    <w:p w:rsidR="0027139F" w:rsidRDefault="00DC0650">
      <w:pPr>
        <w:pStyle w:val="Heading2"/>
      </w:pPr>
      <w:r>
        <w:t>✅</w:t>
      </w:r>
      <w:r>
        <w:t xml:space="preserve"> Challenge 6: Merge the PR</w:t>
      </w:r>
    </w:p>
    <w:p w:rsidR="0027139F" w:rsidRDefault="00DC0650">
      <w:r>
        <w:t>After reviewing, merge the Pull Request and delete the `feature-branch` if desired.</w:t>
      </w:r>
    </w:p>
    <w:p w:rsidR="0027139F" w:rsidRDefault="00DC0650">
      <w:pPr>
        <w:pStyle w:val="Heading2"/>
      </w:pPr>
      <w:r>
        <w:t>✅</w:t>
      </w:r>
      <w:r>
        <w:t xml:space="preserve"> Challenge 7:</w:t>
      </w:r>
      <w:r>
        <w:t xml:space="preserve"> Explore Git History</w:t>
      </w:r>
    </w:p>
    <w:p w:rsidR="0027139F" w:rsidRDefault="00DC0650">
      <w:r>
        <w:t>View commit history and experiment with Git commands:</w:t>
      </w:r>
      <w:r>
        <w:br/>
        <w:t>git log --oneline</w:t>
      </w:r>
      <w:r>
        <w:br/>
        <w:t>git reset --soft HEAD~1</w:t>
      </w:r>
      <w:r>
        <w:br/>
        <w:t>git revert &lt;commit-hash&gt;</w:t>
      </w:r>
      <w:r>
        <w:br/>
        <w:t>git commit --amend</w:t>
      </w:r>
    </w:p>
    <w:sectPr w:rsidR="002713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5859"/>
    <w:rsid w:val="0027139F"/>
    <w:rsid w:val="0029639D"/>
    <w:rsid w:val="00326F90"/>
    <w:rsid w:val="00AA1D8D"/>
    <w:rsid w:val="00B47730"/>
    <w:rsid w:val="00C10D1D"/>
    <w:rsid w:val="00CB0664"/>
    <w:rsid w:val="00DC06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5BF29"/>
  <w14:defaultImageDpi w14:val="300"/>
  <w15:docId w15:val="{934FD9D2-AB8A-4BDF-812E-2F373FB7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10D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eslinanista/eks-auto-mode-workshop.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6694EA-2A2E-42FA-9BB0-4996718E3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2025-07-30T02:37:00Z</dcterms:created>
  <dcterms:modified xsi:type="dcterms:W3CDTF">2025-07-30T02:37:00Z</dcterms:modified>
  <cp:category/>
</cp:coreProperties>
</file>