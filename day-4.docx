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DBA" w:rsidRDefault="00942BF0">
      <w:pPr>
        <w:pStyle w:val="Heading1"/>
      </w:pPr>
      <w:bookmarkStart w:id="0" w:name="_GoBack"/>
      <w:bookmarkEnd w:id="0"/>
      <w:r>
        <w:t>DAY -4</w:t>
      </w:r>
    </w:p>
    <w:p w:rsidR="00AE1DBA" w:rsidRDefault="00DF1E9C">
      <w:pPr>
        <w:pStyle w:val="Heading2"/>
      </w:pPr>
      <w:r>
        <w:t>Challenge 1: Interactive Rebase to Modify Commit History</w:t>
      </w:r>
    </w:p>
    <w:p w:rsidR="00AE1DBA" w:rsidRDefault="00DF1E9C">
      <w:pPr>
        <w:pStyle w:val="ListBullet"/>
      </w:pPr>
      <w:r>
        <w:t>Step 1: View recent commits:</w:t>
      </w:r>
      <w:r>
        <w:br/>
        <w:t xml:space="preserve">  git log --oneline -n 5</w:t>
      </w:r>
    </w:p>
    <w:p w:rsidR="00AE1DBA" w:rsidRDefault="00DF1E9C">
      <w:pPr>
        <w:pStyle w:val="ListBullet"/>
      </w:pPr>
      <w:r>
        <w:t>Step 2: Start an interactive rebase:</w:t>
      </w:r>
      <w:r>
        <w:br/>
        <w:t xml:space="preserve">  git rebase -i HEAD~3</w:t>
      </w:r>
    </w:p>
    <w:p w:rsidR="00AE1DBA" w:rsidRDefault="00DF1E9C">
      <w:pPr>
        <w:pStyle w:val="ListBullet"/>
      </w:pPr>
      <w:r>
        <w:t>Step 3: Modify commits:</w:t>
      </w:r>
      <w:r>
        <w:br/>
      </w:r>
      <w:r>
        <w:t xml:space="preserve">  - Rename: change 'pick' to 'reword'</w:t>
      </w:r>
      <w:r>
        <w:br/>
        <w:t xml:space="preserve">  - Squash: change second/third 'pick' to 'squash'</w:t>
      </w:r>
      <w:r>
        <w:br/>
        <w:t xml:space="preserve">  - Reorder: rearrange lines</w:t>
      </w:r>
    </w:p>
    <w:p w:rsidR="00AE1DBA" w:rsidRDefault="00DF1E9C">
      <w:pPr>
        <w:pStyle w:val="ListBullet"/>
      </w:pPr>
      <w:r>
        <w:t>Step 4: Save and finish rebase:</w:t>
      </w:r>
      <w:r>
        <w:br/>
        <w:t xml:space="preserve">  git rebase --continue</w:t>
      </w:r>
    </w:p>
    <w:p w:rsidR="00AE1DBA" w:rsidRDefault="00DF1E9C">
      <w:pPr>
        <w:pStyle w:val="ListBullet"/>
      </w:pPr>
      <w:r>
        <w:t>Step 5: Push changes:</w:t>
      </w:r>
      <w:r>
        <w:br/>
        <w:t xml:space="preserve">  git push origin feature-branch </w:t>
      </w:r>
      <w:r w:rsidR="00942BF0">
        <w:t>–</w:t>
      </w:r>
      <w:r>
        <w:t>force</w:t>
      </w:r>
    </w:p>
    <w:p w:rsidR="00942BF0" w:rsidRDefault="00942BF0" w:rsidP="00942BF0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486400" cy="1478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l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BA" w:rsidRDefault="00DF1E9C">
      <w:pPr>
        <w:pStyle w:val="Heading2"/>
      </w:pPr>
      <w:r>
        <w:t>Challenge 2: Use gi</w:t>
      </w:r>
      <w:r>
        <w:t>t cherry-pick</w:t>
      </w:r>
    </w:p>
    <w:p w:rsidR="00AE1DBA" w:rsidRDefault="00DF1E9C">
      <w:pPr>
        <w:pStyle w:val="ListBullet"/>
      </w:pPr>
      <w:r>
        <w:t>Step 1: Checkout and view commits:</w:t>
      </w:r>
      <w:r>
        <w:br/>
        <w:t xml:space="preserve">  git checkout feature-branch</w:t>
      </w:r>
      <w:r>
        <w:br/>
        <w:t xml:space="preserve">  git log --oneline --graph -n 5</w:t>
      </w:r>
    </w:p>
    <w:p w:rsidR="00AE1DBA" w:rsidRDefault="00DF1E9C">
      <w:pPr>
        <w:pStyle w:val="ListBullet"/>
      </w:pPr>
      <w:r>
        <w:t>Step 2: Switch to main:</w:t>
      </w:r>
      <w:r>
        <w:br/>
        <w:t xml:space="preserve">  git checkout main</w:t>
      </w:r>
    </w:p>
    <w:p w:rsidR="00AE1DBA" w:rsidRDefault="00DF1E9C">
      <w:pPr>
        <w:pStyle w:val="ListBullet"/>
      </w:pPr>
      <w:r>
        <w:t>Step 3: Apply commit:</w:t>
      </w:r>
      <w:r>
        <w:br/>
        <w:t xml:space="preserve">  git cherry-pick &lt;commit-hash&gt;</w:t>
      </w:r>
    </w:p>
    <w:p w:rsidR="00AE1DBA" w:rsidRDefault="00DF1E9C">
      <w:pPr>
        <w:pStyle w:val="ListBullet"/>
      </w:pPr>
      <w:r>
        <w:t>Step 4: If conflict:</w:t>
      </w:r>
      <w:r>
        <w:br/>
        <w:t xml:space="preserve">  git add &lt;resolved-file&gt;</w:t>
      </w:r>
      <w:r>
        <w:br/>
        <w:t xml:space="preserve">  git cherry-pick --continue</w:t>
      </w:r>
    </w:p>
    <w:p w:rsidR="00AE1DBA" w:rsidRDefault="00DF1E9C">
      <w:pPr>
        <w:pStyle w:val="ListBullet"/>
      </w:pPr>
      <w:r>
        <w:t>Step 5: Push:</w:t>
      </w:r>
      <w:r>
        <w:br/>
        <w:t xml:space="preserve">  git push origin main</w:t>
      </w:r>
    </w:p>
    <w:p w:rsidR="00942BF0" w:rsidRDefault="00942BF0" w:rsidP="00942BF0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5486400" cy="444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l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BA" w:rsidRDefault="00DF1E9C">
      <w:pPr>
        <w:pStyle w:val="Heading2"/>
      </w:pPr>
      <w:r>
        <w:t>Challenge 3: Merge Conflict Scenario</w:t>
      </w:r>
    </w:p>
    <w:p w:rsidR="00AE1DBA" w:rsidRDefault="00DF1E9C">
      <w:pPr>
        <w:pStyle w:val="ListBullet"/>
      </w:pPr>
      <w:r>
        <w:t>Step 1: Init and commit:</w:t>
      </w:r>
      <w:r>
        <w:br/>
        <w:t xml:space="preserve">  git init merge-conflict-demo</w:t>
      </w:r>
      <w:r>
        <w:br/>
        <w:t xml:space="preserve">  cd merge-conflict-demo</w:t>
      </w:r>
      <w:r>
        <w:br/>
        <w:t xml:space="preserve">  echo "Line 1" &gt; conflict.txt</w:t>
      </w:r>
      <w:r>
        <w:br/>
        <w:t xml:space="preserve">  git add conflict.txt</w:t>
      </w:r>
      <w:r>
        <w:br/>
        <w:t xml:space="preserve">  git commit -m "</w:t>
      </w:r>
      <w:r>
        <w:t>Initial commit"</w:t>
      </w:r>
    </w:p>
    <w:p w:rsidR="00AE1DBA" w:rsidRDefault="00DF1E9C">
      <w:pPr>
        <w:pStyle w:val="ListBullet"/>
      </w:pPr>
      <w:r>
        <w:t>Step 2: Feature branch:</w:t>
      </w:r>
      <w:r>
        <w:br/>
        <w:t xml:space="preserve">  git checkout -b feature-branch</w:t>
      </w:r>
      <w:r>
        <w:br/>
        <w:t xml:space="preserve">  echo "Feature branch change" &gt; conflict.txt</w:t>
      </w:r>
      <w:r>
        <w:br/>
        <w:t xml:space="preserve">  git commit -am "Modified in feature-branch"</w:t>
      </w:r>
    </w:p>
    <w:p w:rsidR="00AE1DBA" w:rsidRDefault="00DF1E9C">
      <w:pPr>
        <w:pStyle w:val="ListBullet"/>
      </w:pPr>
      <w:r>
        <w:t>Step 3: Main branch:</w:t>
      </w:r>
      <w:r>
        <w:br/>
        <w:t xml:space="preserve">  git checkout main</w:t>
      </w:r>
      <w:r>
        <w:br/>
        <w:t xml:space="preserve">  echo "Main branch change" &gt; conflict.txt</w:t>
      </w:r>
      <w:r>
        <w:br/>
        <w:t xml:space="preserve">  git c</w:t>
      </w:r>
      <w:r>
        <w:t>ommit -am "Modified in main"</w:t>
      </w:r>
    </w:p>
    <w:p w:rsidR="00AE1DBA" w:rsidRDefault="00DF1E9C">
      <w:pPr>
        <w:pStyle w:val="ListBullet"/>
      </w:pPr>
      <w:r>
        <w:t>Step 4: Merge and resolve:</w:t>
      </w:r>
      <w:r>
        <w:br/>
        <w:t xml:space="preserve">  git merge feature-branch</w:t>
      </w:r>
      <w:r>
        <w:br/>
        <w:t xml:space="preserve">  Resolve conflict and run:</w:t>
      </w:r>
      <w:r>
        <w:br/>
      </w:r>
      <w:r>
        <w:lastRenderedPageBreak/>
        <w:t xml:space="preserve">  git add conflict.txt</w:t>
      </w:r>
      <w:r>
        <w:br/>
        <w:t xml:space="preserve">  git commit -m "Resolved conflict"</w:t>
      </w:r>
    </w:p>
    <w:p w:rsidR="00AE1DBA" w:rsidRDefault="00DF1E9C">
      <w:pPr>
        <w:pStyle w:val="ListBullet"/>
      </w:pPr>
      <w:r>
        <w:t>Step 5: Rebase method:</w:t>
      </w:r>
      <w:r>
        <w:br/>
        <w:t xml:space="preserve">  git checkout main</w:t>
      </w:r>
      <w:r>
        <w:br/>
        <w:t xml:space="preserve">  git reset --hard HEAD~1</w:t>
      </w:r>
      <w:r>
        <w:br/>
        <w:t xml:space="preserve">  git rebase feat</w:t>
      </w:r>
      <w:r>
        <w:t>ure-branch</w:t>
      </w:r>
      <w:r>
        <w:br/>
        <w:t xml:space="preserve">  Resolve conflict and run:</w:t>
      </w:r>
      <w:r>
        <w:br/>
        <w:t xml:space="preserve">  git add conflict.txt</w:t>
      </w:r>
      <w:r>
        <w:br/>
        <w:t xml:space="preserve">  git rebase --continue</w:t>
      </w:r>
    </w:p>
    <w:p w:rsidR="00AE1DBA" w:rsidRDefault="00DF1E9C">
      <w:pPr>
        <w:pStyle w:val="ListBullet"/>
      </w:pPr>
      <w:r>
        <w:t>Step 6: Push:</w:t>
      </w:r>
      <w:r>
        <w:br/>
        <w:t xml:space="preserve">  git push origin main </w:t>
      </w:r>
      <w:r w:rsidR="00942BF0">
        <w:t>–</w:t>
      </w:r>
      <w:r>
        <w:t>force</w:t>
      </w:r>
    </w:p>
    <w:p w:rsidR="00942BF0" w:rsidRDefault="00942BF0" w:rsidP="00942BF0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486400" cy="5415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l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BA" w:rsidRDefault="00DF1E9C">
      <w:pPr>
        <w:pStyle w:val="Heading2"/>
      </w:pPr>
      <w:r>
        <w:t>Challenge 4: Undo Commit with reset and revert</w:t>
      </w:r>
    </w:p>
    <w:p w:rsidR="00AE1DBA" w:rsidRDefault="00DF1E9C">
      <w:pPr>
        <w:pStyle w:val="ListBullet"/>
      </w:pPr>
      <w:r>
        <w:t>Step 1: Create sample repo and commits</w:t>
      </w:r>
    </w:p>
    <w:p w:rsidR="00AE1DBA" w:rsidRDefault="00DF1E9C">
      <w:pPr>
        <w:pStyle w:val="ListBullet"/>
      </w:pPr>
      <w:r>
        <w:lastRenderedPageBreak/>
        <w:t>Option 1: reset</w:t>
      </w:r>
      <w:r>
        <w:br/>
        <w:t xml:space="preserve">  - Soft: git reset --s</w:t>
      </w:r>
      <w:r>
        <w:t>oft HEAD~1</w:t>
      </w:r>
      <w:r>
        <w:br/>
        <w:t xml:space="preserve">  - Mixed: git reset --mixed HEAD~1</w:t>
      </w:r>
      <w:r>
        <w:br/>
        <w:t xml:space="preserve">  - Hard: git reset --hard HEAD~1</w:t>
      </w:r>
    </w:p>
    <w:p w:rsidR="00AE1DBA" w:rsidRDefault="00DF1E9C">
      <w:pPr>
        <w:pStyle w:val="ListBullet"/>
      </w:pPr>
      <w:r>
        <w:t>Option 2: revert</w:t>
      </w:r>
      <w:r>
        <w:br/>
        <w:t xml:space="preserve">  git revert HEAD</w:t>
      </w:r>
    </w:p>
    <w:p w:rsidR="00AE1DBA" w:rsidRDefault="00DF1E9C">
      <w:pPr>
        <w:pStyle w:val="ListBullet"/>
      </w:pPr>
      <w:r>
        <w:t>Push changes accordingly:</w:t>
      </w:r>
      <w:r>
        <w:br/>
        <w:t xml:space="preserve">  - Reset: git push origin main --force</w:t>
      </w:r>
      <w:r>
        <w:br/>
        <w:t xml:space="preserve">  - Revert: git push origin main</w:t>
      </w:r>
    </w:p>
    <w:p w:rsidR="00942BF0" w:rsidRDefault="00942BF0" w:rsidP="00942BF0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486400" cy="4587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l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BA" w:rsidRDefault="00DF1E9C">
      <w:pPr>
        <w:pStyle w:val="Heading2"/>
      </w:pPr>
      <w:r>
        <w:t>Challenge 5: Amend Last Commit</w:t>
      </w:r>
    </w:p>
    <w:p w:rsidR="00AE1DBA" w:rsidRDefault="00DF1E9C">
      <w:pPr>
        <w:pStyle w:val="ListBullet"/>
      </w:pPr>
      <w:r>
        <w:t>Step 1: Ch</w:t>
      </w:r>
      <w:r>
        <w:t>eck last commit:</w:t>
      </w:r>
      <w:r>
        <w:br/>
        <w:t xml:space="preserve">  git log --oneline -n 1</w:t>
      </w:r>
    </w:p>
    <w:p w:rsidR="00AE1DBA" w:rsidRDefault="00DF1E9C">
      <w:pPr>
        <w:pStyle w:val="ListBullet"/>
      </w:pPr>
      <w:r>
        <w:t>Step 2: Amend message:</w:t>
      </w:r>
      <w:r>
        <w:br/>
        <w:t xml:space="preserve">  git commit --amend -m "Updated message"</w:t>
      </w:r>
    </w:p>
    <w:p w:rsidR="00AE1DBA" w:rsidRDefault="00DF1E9C">
      <w:pPr>
        <w:pStyle w:val="ListBullet"/>
      </w:pPr>
      <w:r>
        <w:t>Step 3: Add forgotten file:</w:t>
      </w:r>
      <w:r>
        <w:br/>
        <w:t xml:space="preserve">  echo "New content" &gt; forgotten.txt</w:t>
      </w:r>
      <w:r>
        <w:br/>
      </w:r>
      <w:r>
        <w:lastRenderedPageBreak/>
        <w:t xml:space="preserve">  git add forgotten.txt</w:t>
      </w:r>
      <w:r>
        <w:br/>
        <w:t xml:space="preserve">  git commit --amend --no-edit</w:t>
      </w:r>
    </w:p>
    <w:p w:rsidR="00AE1DBA" w:rsidRDefault="00DF1E9C">
      <w:pPr>
        <w:pStyle w:val="ListBullet"/>
      </w:pPr>
      <w:r>
        <w:t>Step 4: Push:</w:t>
      </w:r>
      <w:r>
        <w:br/>
      </w:r>
      <w:r>
        <w:t xml:space="preserve">  git push origin main </w:t>
      </w:r>
      <w:r w:rsidR="00942BF0">
        <w:t>–</w:t>
      </w:r>
      <w:r>
        <w:t>force</w:t>
      </w:r>
    </w:p>
    <w:p w:rsidR="00942BF0" w:rsidRDefault="00942BF0" w:rsidP="00942BF0">
      <w:pPr>
        <w:pStyle w:val="ListBullet"/>
        <w:numPr>
          <w:ilvl w:val="0"/>
          <w:numId w:val="0"/>
        </w:numPr>
        <w:ind w:left="360"/>
      </w:pPr>
    </w:p>
    <w:p w:rsidR="00AE1DBA" w:rsidRDefault="00DF1E9C">
      <w:pPr>
        <w:pStyle w:val="Heading2"/>
      </w:pPr>
      <w:r>
        <w:t>Challenge 6: Git Hooks</w:t>
      </w:r>
    </w:p>
    <w:p w:rsidR="00AE1DBA" w:rsidRDefault="00DF1E9C">
      <w:pPr>
        <w:pStyle w:val="ListBullet"/>
      </w:pPr>
      <w:r>
        <w:t>Step 1: Go to hooks:</w:t>
      </w:r>
      <w:r>
        <w:br/>
        <w:t xml:space="preserve">  cd .git/hooks</w:t>
      </w:r>
    </w:p>
    <w:p w:rsidR="00AE1DBA" w:rsidRDefault="00DF1E9C">
      <w:pPr>
        <w:pStyle w:val="ListBullet"/>
      </w:pPr>
      <w:r>
        <w:t>Step 2: Create pre-commit:</w:t>
      </w:r>
      <w:r>
        <w:br/>
        <w:t xml:space="preserve">  nano pre-commit</w:t>
      </w:r>
    </w:p>
    <w:p w:rsidR="00AE1DBA" w:rsidRDefault="00DF1E9C">
      <w:pPr>
        <w:pStyle w:val="ListBullet"/>
      </w:pPr>
      <w:r>
        <w:t>Add hook code and make executable:</w:t>
      </w:r>
      <w:r>
        <w:br/>
        <w:t xml:space="preserve">  chmod +x pre-commit</w:t>
      </w:r>
    </w:p>
    <w:p w:rsidR="00AE1DBA" w:rsidRDefault="00DF1E9C">
      <w:pPr>
        <w:pStyle w:val="ListBullet"/>
      </w:pPr>
      <w:r>
        <w:t>Test it with trailing whitespace</w:t>
      </w:r>
    </w:p>
    <w:p w:rsidR="00AE1DBA" w:rsidRDefault="00DF1E9C">
      <w:pPr>
        <w:pStyle w:val="ListBullet"/>
      </w:pPr>
      <w:r>
        <w:t>Bonus: Move hooks to .githooks</w:t>
      </w:r>
      <w:r>
        <w:t xml:space="preserve"> and use:</w:t>
      </w:r>
      <w:r>
        <w:br/>
        <w:t xml:space="preserve">  git config core.hooksPath .githooks</w:t>
      </w:r>
    </w:p>
    <w:p w:rsidR="00AE1DBA" w:rsidRDefault="00DF1E9C">
      <w:pPr>
        <w:pStyle w:val="Heading2"/>
      </w:pPr>
      <w:r>
        <w:t>Challenge 7: Rebase Feature Branch</w:t>
      </w:r>
    </w:p>
    <w:p w:rsidR="00AE1DBA" w:rsidRDefault="00DF1E9C">
      <w:pPr>
        <w:pStyle w:val="ListBullet"/>
      </w:pPr>
      <w:r>
        <w:t>Step 1: Checkout feature branch:</w:t>
      </w:r>
      <w:r>
        <w:br/>
        <w:t xml:space="preserve">  git checkout feature-branch</w:t>
      </w:r>
    </w:p>
    <w:p w:rsidR="00AE1DBA" w:rsidRDefault="00DF1E9C">
      <w:pPr>
        <w:pStyle w:val="ListBullet"/>
      </w:pPr>
      <w:r>
        <w:t>Step 2: Update main:</w:t>
      </w:r>
      <w:r>
        <w:br/>
        <w:t xml:space="preserve">  git fetch origin</w:t>
      </w:r>
      <w:r>
        <w:br/>
        <w:t xml:space="preserve">  git checkout main</w:t>
      </w:r>
      <w:r>
        <w:br/>
        <w:t xml:space="preserve">  git pull origin main</w:t>
      </w:r>
    </w:p>
    <w:p w:rsidR="00AE1DBA" w:rsidRDefault="00DF1E9C">
      <w:pPr>
        <w:pStyle w:val="ListBullet"/>
      </w:pPr>
      <w:r>
        <w:t>Step 3: Rebase:</w:t>
      </w:r>
      <w:r>
        <w:br/>
        <w:t xml:space="preserve">  git check</w:t>
      </w:r>
      <w:r>
        <w:t>out feature-branch</w:t>
      </w:r>
      <w:r>
        <w:br/>
        <w:t xml:space="preserve">  git rebase main</w:t>
      </w:r>
    </w:p>
    <w:p w:rsidR="00AE1DBA" w:rsidRDefault="00DF1E9C">
      <w:pPr>
        <w:pStyle w:val="ListBullet"/>
      </w:pPr>
      <w:r>
        <w:t>Step 4: Resolve and continue:</w:t>
      </w:r>
      <w:r>
        <w:br/>
        <w:t xml:space="preserve">  git add &lt;resolved-file&gt;</w:t>
      </w:r>
      <w:r>
        <w:br/>
        <w:t xml:space="preserve">  git rebase --continue</w:t>
      </w:r>
    </w:p>
    <w:p w:rsidR="00AE1DBA" w:rsidRDefault="00DF1E9C">
      <w:pPr>
        <w:pStyle w:val="ListBullet"/>
      </w:pPr>
      <w:r>
        <w:t>Step 5: Push:</w:t>
      </w:r>
      <w:r>
        <w:br/>
        <w:t xml:space="preserve">  git push origin feature-branch --force</w:t>
      </w:r>
    </w:p>
    <w:p w:rsidR="00AE1DBA" w:rsidRDefault="00DF1E9C">
      <w:pPr>
        <w:pStyle w:val="Heading2"/>
      </w:pPr>
      <w:r>
        <w:t>Challenge 8: Squash Commits</w:t>
      </w:r>
    </w:p>
    <w:p w:rsidR="00AE1DBA" w:rsidRDefault="00DF1E9C">
      <w:pPr>
        <w:pStyle w:val="ListBullet"/>
      </w:pPr>
      <w:r>
        <w:t>Step 1: Create branch:</w:t>
      </w:r>
      <w:r>
        <w:br/>
        <w:t xml:space="preserve">  git checkout -b feature-branch</w:t>
      </w:r>
    </w:p>
    <w:p w:rsidR="00AE1DBA" w:rsidRDefault="00DF1E9C">
      <w:pPr>
        <w:pStyle w:val="ListBullet"/>
      </w:pPr>
      <w:r>
        <w:t>Step 2: Make commits</w:t>
      </w:r>
    </w:p>
    <w:p w:rsidR="00AE1DBA" w:rsidRDefault="00DF1E9C">
      <w:pPr>
        <w:pStyle w:val="ListBullet"/>
      </w:pPr>
      <w:r>
        <w:t>Step 3: Rebase interactively:</w:t>
      </w:r>
      <w:r>
        <w:br/>
        <w:t xml:space="preserve">  git rebase -i HEAD~3</w:t>
      </w:r>
    </w:p>
    <w:p w:rsidR="00AE1DBA" w:rsidRDefault="00DF1E9C">
      <w:pPr>
        <w:pStyle w:val="ListBullet"/>
      </w:pPr>
      <w:r>
        <w:t>Step 4: Squash and edit message</w:t>
      </w:r>
    </w:p>
    <w:p w:rsidR="00AE1DBA" w:rsidRDefault="00DF1E9C">
      <w:pPr>
        <w:pStyle w:val="ListBullet"/>
      </w:pPr>
      <w:r>
        <w:lastRenderedPageBreak/>
        <w:t>Step 5: Push:</w:t>
      </w:r>
      <w:r>
        <w:br/>
        <w:t xml:space="preserve">  git push origin feature-branch --force</w:t>
      </w:r>
    </w:p>
    <w:p w:rsidR="00AE1DBA" w:rsidRDefault="00DF1E9C">
      <w:pPr>
        <w:pStyle w:val="ListBullet"/>
      </w:pPr>
      <w:r>
        <w:t>Step 6: Verify:</w:t>
      </w:r>
      <w:r>
        <w:br/>
        <w:t xml:space="preserve">  git log --oneline -n 3</w:t>
      </w:r>
    </w:p>
    <w:p w:rsidR="00AE1DBA" w:rsidRDefault="00DF1E9C">
      <w:pPr>
        <w:pStyle w:val="Heading2"/>
      </w:pPr>
      <w:r>
        <w:t>Bonus: .git Folder Overview</w:t>
      </w:r>
    </w:p>
    <w:p w:rsidR="00AE1DBA" w:rsidRDefault="00DF1E9C">
      <w:pPr>
        <w:pStyle w:val="ListBullet"/>
      </w:pPr>
      <w:r>
        <w:t xml:space="preserve">- .git/hooks/ → Git hooks </w:t>
      </w:r>
      <w:r>
        <w:t>(pre-commit, post-commit)</w:t>
      </w:r>
    </w:p>
    <w:p w:rsidR="00AE1DBA" w:rsidRDefault="00DF1E9C">
      <w:pPr>
        <w:pStyle w:val="ListBullet"/>
      </w:pPr>
      <w:r>
        <w:t>- .git/objects/ → All blobs, trees, commits</w:t>
      </w:r>
    </w:p>
    <w:p w:rsidR="00AE1DBA" w:rsidRDefault="00DF1E9C">
      <w:pPr>
        <w:pStyle w:val="ListBullet"/>
      </w:pPr>
      <w:r>
        <w:t>- .git/refs/ → Branches, tags, remotes</w:t>
      </w:r>
    </w:p>
    <w:p w:rsidR="00AE1DBA" w:rsidRDefault="00DF1E9C">
      <w:pPr>
        <w:pStyle w:val="ListBullet"/>
      </w:pPr>
      <w:r>
        <w:t>- .git/HEAD → Pointer to current branch</w:t>
      </w:r>
    </w:p>
    <w:p w:rsidR="00AE1DBA" w:rsidRDefault="00DF1E9C">
      <w:pPr>
        <w:pStyle w:val="ListBullet"/>
      </w:pPr>
      <w:r>
        <w:t>- .git/index → Staging area</w:t>
      </w:r>
    </w:p>
    <w:p w:rsidR="00AE1DBA" w:rsidRDefault="00DF1E9C">
      <w:pPr>
        <w:pStyle w:val="ListBullet"/>
      </w:pPr>
      <w:r>
        <w:t>- .git/logs/ → Reflog history</w:t>
      </w:r>
    </w:p>
    <w:p w:rsidR="00AE1DBA" w:rsidRDefault="00DF1E9C">
      <w:pPr>
        <w:pStyle w:val="ListBullet"/>
      </w:pPr>
      <w:r>
        <w:t>- .git/config → Local repo config</w:t>
      </w:r>
    </w:p>
    <w:sectPr w:rsidR="00AE1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42BF0"/>
    <w:rsid w:val="00A64BFC"/>
    <w:rsid w:val="00AA1D8D"/>
    <w:rsid w:val="00AE1DBA"/>
    <w:rsid w:val="00B47730"/>
    <w:rsid w:val="00CB0664"/>
    <w:rsid w:val="00DF1E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04AEC"/>
  <w14:defaultImageDpi w14:val="300"/>
  <w15:docId w15:val="{4C25E7E6-0B9A-416C-BF0B-94263D65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3EED16-1315-4233-8BCF-906F6D89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2025-08-04T14:24:00Z</dcterms:created>
  <dcterms:modified xsi:type="dcterms:W3CDTF">2025-08-04T14:24:00Z</dcterms:modified>
  <cp:category/>
</cp:coreProperties>
</file>